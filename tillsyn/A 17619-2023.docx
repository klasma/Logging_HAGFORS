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17619-2023 i Hagfors kommun</w:t>
      </w:r>
    </w:p>
    <w:p>
      <w:r>
        <w:t>Detta dokument behandlar höga naturvärden i avverkningsamälan A 17619-2023 i Hagfors kommun. Denna avverkningsanmälan inkom 2023-04-20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kortskaftad ärgspik (NT), mörk kolflarnlav (NT), dropptaggsvamp (S) och mindre märgborre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17619-2023.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6670903, E 434658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