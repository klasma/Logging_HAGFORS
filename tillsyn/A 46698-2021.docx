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46698-2021 i Hagfors kommun</w:t>
      </w:r>
    </w:p>
    <w:p>
      <w:r>
        <w:t>Detta dokument behandlar höga naturvärden i avverkningsamälan A 46698-2021 i Hagfors kommun. Denna avverkningsanmälan inkom 2021-09-06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kolflarnlav (NT), lunglav (NT), mörk kolflarnlav (NT), vedskivlav (NT), korallblylav (S),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6698-2021.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6672196, E 438414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